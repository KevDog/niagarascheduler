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Course Syllabus</w:t>
      </w:r>
    </w:p>
    <w:p>
      <w:pPr>
        <w:pStyle w:val="Heading1"/>
      </w:pPr>
      <w:r>
        <w:t>Course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Course Title:</w:t>
            </w:r>
          </w:p>
        </w:tc>
        <w:tc>
          <w:tcPr>
            <w:tcW w:type="dxa" w:w="4320"/>
          </w:tcPr>
          <w:p>
            <w:r>
              <w:t>{{COURSE_TITLE}}</w:t>
            </w:r>
          </w:p>
        </w:tc>
      </w:tr>
      <w:tr>
        <w:tc>
          <w:tcPr>
            <w:tcW w:type="dxa" w:w="4320"/>
          </w:tcPr>
          <w:p>
            <w:r>
              <w:t>Instructor:</w:t>
            </w:r>
          </w:p>
        </w:tc>
        <w:tc>
          <w:tcPr>
            <w:tcW w:type="dxa" w:w="4320"/>
          </w:tcPr>
          <w:p>
            <w:r>
              <w:t>{{INSTRUCTOR_NAME}}</w:t>
            </w:r>
          </w:p>
        </w:tc>
      </w:tr>
      <w:tr>
        <w:tc>
          <w:tcPr>
            <w:tcW w:type="dxa" w:w="4320"/>
          </w:tcPr>
          <w:p>
            <w:r>
              <w:t>Email:</w:t>
            </w:r>
          </w:p>
        </w:tc>
        <w:tc>
          <w:tcPr>
            <w:tcW w:type="dxa" w:w="4320"/>
          </w:tcPr>
          <w:p>
            <w:r>
              <w:t>{{INSTRUCTOR_EMAIL}}</w:t>
            </w:r>
          </w:p>
        </w:tc>
      </w:tr>
      <w:tr>
        <w:tc>
          <w:tcPr>
            <w:tcW w:type="dxa" w:w="4320"/>
          </w:tcPr>
          <w:p>
            <w:r>
              <w:t>Office Hours:</w:t>
            </w:r>
          </w:p>
        </w:tc>
        <w:tc>
          <w:tcPr>
            <w:tcW w:type="dxa" w:w="4320"/>
          </w:tcPr>
          <w:p>
            <w:r>
              <w:t>{{OFFICE_HOURS}}</w:t>
            </w:r>
          </w:p>
        </w:tc>
      </w:tr>
    </w:tbl>
    <w:p>
      <w:pPr>
        <w:pStyle w:val="Heading1"/>
      </w:pPr>
      <w:r>
        <w:t>Class Schedule</w:t>
      </w:r>
    </w:p>
    <w:p>
      <w:r>
        <w:t>{{SCHEDULE}}</w:t>
      </w:r>
    </w:p>
    <w:p>
      <w:pPr>
        <w:pStyle w:val="Heading1"/>
      </w:pPr>
      <w:r>
        <w:t>Course Objectives</w:t>
      </w:r>
    </w:p>
    <w:p>
      <w:r>
        <w:t>{{OBJECTIVES}}</w:t>
      </w:r>
    </w:p>
    <w:p>
      <w:pPr>
        <w:pStyle w:val="Heading1"/>
      </w:pPr>
      <w:r>
        <w:t>Required Materials</w:t>
      </w:r>
    </w:p>
    <w:p>
      <w:r>
        <w:t>{{MATERIALS}}</w:t>
      </w:r>
    </w:p>
    <w:p>
      <w:pPr>
        <w:pStyle w:val="Heading1"/>
      </w:pPr>
      <w:r>
        <w:t>Grading Policy</w:t>
      </w:r>
    </w:p>
    <w:p>
      <w:r>
        <w:t>{{GRADING_POLICY}}</w:t>
      </w:r>
    </w:p>
    <w:p>
      <w:pPr>
        <w:pStyle w:val="Heading1"/>
      </w:pPr>
      <w:r>
        <w:t>Attendance Policy</w:t>
      </w:r>
    </w:p>
    <w:p>
      <w:r>
        <w:t>{{ATTENDANCE_POLICY}}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Generated by Niagara University Scheduler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Niagara University - {{SEMESTER}} {{YEAR}}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